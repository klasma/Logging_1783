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69709-2021 i Hagfors kommun</w:t>
      </w:r>
    </w:p>
    <w:p>
      <w:r>
        <w:t>Detta dokument behandlar höga naturvärden i avverkningsanmälan A 69709-2021 i Hagfors kommun. Denna avverkningsanmälan inkom 2021-12-02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9709-2021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6685923, E 415749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