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44506-2025 i Hagfors kommun</w:t>
      </w:r>
    </w:p>
    <w:p>
      <w:r>
        <w:t>Detta dokument behandlar höga naturvärden i avverkningsanmälan A 44506-2025 i Hagfors kommun. Denna avverkningsanmälan inkom 2025-09-16 16:24:28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trådticka (S), vedticka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44506-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6666133, E 408527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