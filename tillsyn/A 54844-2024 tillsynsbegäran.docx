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54844-2024 i Hagfors kommun</w:t>
      </w:r>
    </w:p>
    <w:p>
      <w:r>
        <w:t>Detta dokument behandlar höga naturvärden i avverkningsanmälan A 54844-2024 i Hagfors kommun. Denna avverkningsanmälan inkom 2024-11-22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54844-2024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6657568, E 419827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4844-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6657568, E 419827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