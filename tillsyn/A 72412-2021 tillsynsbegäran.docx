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72412-2021 i Hagfors kommun</w:t>
      </w:r>
    </w:p>
    <w:p>
      <w:r>
        <w:t>Detta dokument behandlar höga naturvärden i avverkningsanmälan A 72412-2021 i Hagfors kommun. Denna avverkningsanmälan inkom 2021-12-15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gräddticka (VU), dvärgtufs (S)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2412-2021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6661707, E 420035 i SWEREF 99 TM.</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