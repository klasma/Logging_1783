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34651-2025 i Hagfors kommun</w:t>
      </w:r>
    </w:p>
    <w:p>
      <w:r>
        <w:t>Detta dokument behandlar höga naturvärden i avverkningsanmälan A 34651-2025 i Hagfors kommun. Denna avverkningsanmälan inkom 2025-07-10 08:28:18 och omfattar 11,7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dvärghäxört (S), korallrot (S, §8),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4651-2025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6675695, E 429759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nattviol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