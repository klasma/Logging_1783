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39627-2023 i Hagfors kommun</w:t>
      </w:r>
    </w:p>
    <w:p>
      <w:r>
        <w:t>Detta dokument behandlar höga naturvärden i avverkningsanmälan A 39627-2023 i Hagfors kommun. Denna avverkningsanmälan inkom 2023-08-29 00:00:00 och omfattar 20,2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 karta.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Smal trollknäppare (VU)</w:t>
      </w:r>
      <w:r>
        <w:t xml:space="preserve"> förekommer främst i områden med gammal, orörd barrnaturskog. Den gynnas av skogsbränder. Med dagens storskaliga skogsbruk har den svårt att överleva på sikt. Spara områden med tallnaturskog och gammal barrskog, även bränd sådan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